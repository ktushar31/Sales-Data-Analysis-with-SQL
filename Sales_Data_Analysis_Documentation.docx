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📊 Sales Data Analysis Using SQL</w:t>
      </w:r>
    </w:p>
    <w:p>
      <w:pPr>
        <w:pStyle w:val="Heading2"/>
      </w:pPr>
      <w:r>
        <w:t>Project Overview</w:t>
      </w:r>
    </w:p>
    <w:p>
      <w:r>
        <w:t>This project involved building and analyzing a structured sales transaction database using SQL. The goal was to extract meaningful business insights from retail sales data through SQL queries and database transformations.</w:t>
      </w:r>
    </w:p>
    <w:p>
      <w:pPr>
        <w:pStyle w:val="Heading2"/>
      </w:pPr>
      <w:r>
        <w:t>Tech Stack</w:t>
      </w:r>
    </w:p>
    <w:p>
      <w:r>
        <w:t>- Database: MySQL / PostgreSQL (standard SQL)</w:t>
        <w:br/>
        <w:t>- Tools Used: SQL Editor (e.g., MySQL Workbench, pgAdmin)</w:t>
      </w:r>
    </w:p>
    <w:p>
      <w:pPr>
        <w:pStyle w:val="Heading2"/>
      </w:pPr>
      <w:r>
        <w:t>Database Design</w:t>
      </w:r>
    </w:p>
    <w:p>
      <w:r>
        <w:t>- Created a `sales` table with comprehensive attributes including:</w:t>
        <w:br/>
        <w:t xml:space="preserve">  - Sales Details: Invoice ID, Branch, City, Customer Type, Gender, Product Line</w:t>
        <w:br/>
        <w:t xml:space="preserve">  - Financial Metrics: Unit Price, Quantity, Tax, Total, COGS, Gross Margin %, Gross Income</w:t>
        <w:br/>
        <w:t xml:space="preserve">  - Transaction Time: Date, Time</w:t>
        <w:br/>
        <w:t xml:space="preserve">  - Customer Feedback: Rating</w:t>
        <w:br/>
        <w:t>- Enriched the dataset by adding month and day_name columns derived from the transaction date.</w:t>
      </w:r>
    </w:p>
    <w:p>
      <w:pPr>
        <w:pStyle w:val="Heading2"/>
      </w:pPr>
      <w:r>
        <w:t>Key Analytical Tasks</w:t>
      </w:r>
    </w:p>
    <w:p>
      <w:r>
        <w:t>- Customer Insights:</w:t>
        <w:br/>
        <w:t xml:space="preserve">  - Counted the number of unique cities and customer types.</w:t>
        <w:br/>
        <w:t xml:space="preserve">  - Analyzed the distribution of branches across different cities.</w:t>
        <w:br/>
        <w:t>- Product &amp; Sales Analysis:</w:t>
        <w:br/>
        <w:t xml:space="preserve">  - Identified the most popular product lines based on quantity sold.</w:t>
        <w:br/>
        <w:t xml:space="preserve">  - Determined the best-selling months and days of the week.</w:t>
        <w:br/>
        <w:t xml:space="preserve">  - Found the most used payment methods.</w:t>
        <w:br/>
        <w:t>- Revenue Analysis:</w:t>
        <w:br/>
        <w:t xml:space="preserve">  - Calculated monthly revenues.</w:t>
        <w:br/>
        <w:t xml:space="preserve">  - Tracked gross income per product line and customer type.</w:t>
      </w:r>
    </w:p>
    <w:p>
      <w:pPr>
        <w:pStyle w:val="Heading2"/>
      </w:pPr>
      <w:r>
        <w:t>Sample SQL Operations</w:t>
      </w:r>
    </w:p>
    <w:p>
      <w:r>
        <w:t>- Table Creation:</w:t>
        <w:br/>
        <w:t>```sql</w:t>
        <w:br/>
        <w:t>CREATE TABLE sales (...)</w:t>
        <w:br/>
        <w:t>```</w:t>
        <w:br/>
        <w:t>- Data Transformation:</w:t>
        <w:br/>
        <w:t>```sql</w:t>
        <w:br/>
        <w:t>ALTER TABLE sales ADD COLUMN month VARCHAR(20);</w:t>
        <w:br/>
        <w:t>UPDATE sales SET month = MONTHNAME(dateT);</w:t>
        <w:br/>
        <w:t>```</w:t>
        <w:br/>
        <w:t>- Insight Queries:</w:t>
        <w:br/>
        <w:t>```sql</w:t>
        <w:br/>
        <w:t>SELECT city, COUNT(*) FROM sales GROUP BY city;</w:t>
        <w:br/>
        <w:t>SELECT product_line, SUM(quantity) AS total_sold FROM sales GROUP BY product_line ORDER BY total_sold DESC;</w:t>
        <w:br/>
        <w:t>```</w:t>
      </w:r>
    </w:p>
    <w:p>
      <w:pPr>
        <w:pStyle w:val="Heading2"/>
      </w:pPr>
      <w:r>
        <w:t>Challenges Faced</w:t>
      </w:r>
    </w:p>
    <w:p>
      <w:r>
        <w:t>- Data Normalization: Ensured all fields (especially monetary values) used correct data types for accurate calculations.</w:t>
        <w:br/>
        <w:t>- Date-Time Management: Extracted meaningful time-based features (month, day name) for seasonal analysis.</w:t>
      </w:r>
    </w:p>
    <w:p>
      <w:pPr>
        <w:pStyle w:val="Heading2"/>
      </w:pPr>
      <w:r>
        <w:t>Outcome</w:t>
      </w:r>
    </w:p>
    <w:p>
      <w:r>
        <w:t>The project successfully demonstrated the ability to build a sales database from scratch, enhance it with additional features, and extract critical business intelligence using SQL querying techniques.</w:t>
      </w:r>
    </w:p>
    <w:p>
      <w:pPr>
        <w:pStyle w:val="Heading2"/>
      </w:pPr>
      <w:r>
        <w:t>Short Resume Version</w:t>
      </w:r>
    </w:p>
    <w:p>
      <w:r>
        <w:t>Sales Data Analysis (SQL) — Built a comprehensive sales transaction database and performed complex analysis to extract insights on customer behavior, product popularity, and revenue patterns. Skills: SQL (DDL, DML), Data Transformation, Reporting Queries.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